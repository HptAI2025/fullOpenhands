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HƯỚNG DẪN SỬ DỤNG OPENHANDS CHI TIẾT</w:t>
      </w:r>
    </w:p>
    <w:p/>
    <w:p>
      <w:pPr>
        <w:pStyle w:val="Heading2"/>
        <w:jc w:val="left"/>
      </w:pPr>
      <w:r>
        <w:t>MỤC LỤC</w:t>
      </w:r>
    </w:p>
    <w:p>
      <w:r>
        <w:t>1. [Giới thiệu OpenHands](#giới-thiệu-openhands)</w:t>
      </w:r>
    </w:p>
    <w:p>
      <w:r>
        <w:t>2. [Cài đặt và khởi động](#cài-đặt-và-khởi-động)</w:t>
      </w:r>
    </w:p>
    <w:p>
      <w:r>
        <w:t>3. [Giao diện và tính năng](#giao-diện-và-tính-năng)</w:t>
      </w:r>
    </w:p>
    <w:p>
      <w:r>
        <w:t>4. [Trang quản trị Settings](#trang-quản-trị-settings)</w:t>
      </w:r>
    </w:p>
    <w:p>
      <w:r>
        <w:t>5. [Khắc phục lỗi thường gặp](#khắc-phục-lỗi-thường-gặp)</w:t>
      </w:r>
    </w:p>
    <w:p>
      <w:r>
        <w:t>6. [Tips và thủ thuật](#tips-và-thủ-thuật)</w:t>
      </w:r>
    </w:p>
    <w:p/>
    <w:p/>
    <w:p/>
    <w:p>
      <w:pPr>
        <w:pStyle w:val="Heading2"/>
        <w:jc w:val="left"/>
      </w:pPr>
      <w:r>
        <w:t>GIỚI THIỆU OPENHANDS</w:t>
      </w:r>
    </w:p>
    <w:p/>
    <w:p>
      <w:r>
        <w:t>OpenHands là một AI assistant mạnh mẽ giúp bạn phát triển phần mềm một cách hiệu quả. Với giao diện web hiện đại và tích hợp nhiều công cụ phát triển.</w:t>
      </w:r>
    </w:p>
    <w:p/>
    <w:p>
      <w:pPr>
        <w:pStyle w:val="Heading3"/>
        <w:jc w:val="left"/>
      </w:pPr>
      <w:r>
        <w:t>Tính năng chính:</w:t>
      </w:r>
    </w:p>
    <w:p>
      <w:pPr>
        <w:pStyle w:val="ListBullet"/>
      </w:pPr>
      <w:r>
        <w:t>• **Giao diện web hoàn chỉnh** - UI/UX hiện đại, dễ sử dụng</w:t>
      </w:r>
    </w:p>
    <w:p>
      <w:pPr>
        <w:pStyle w:val="ListBullet"/>
      </w:pPr>
      <w:r>
        <w:t>• **Chat AI thông minh** - Hỗ trợ OpenAI, Anthropic, Gemini</w:t>
      </w:r>
    </w:p>
    <w:p>
      <w:pPr>
        <w:pStyle w:val="ListBullet"/>
      </w:pPr>
      <w:r>
        <w:t>• **VS Code tích hợp** - Code editor ngay trong browser</w:t>
      </w:r>
    </w:p>
    <w:p>
      <w:pPr>
        <w:pStyle w:val="ListBullet"/>
      </w:pPr>
      <w:r>
        <w:t>• **Terminal tích hợp** - Chạy lệnh trực tiếp</w:t>
      </w:r>
    </w:p>
    <w:p>
      <w:pPr>
        <w:pStyle w:val="ListBullet"/>
      </w:pPr>
      <w:r>
        <w:t>• **Jupyter Notebook** - Phân tích dữ liệu và ML</w:t>
      </w:r>
    </w:p>
    <w:p>
      <w:pPr>
        <w:pStyle w:val="ListBullet"/>
      </w:pPr>
      <w:r>
        <w:t>• **Browser tích hợp** - Duyệt web và test ứng dụng</w:t>
      </w:r>
    </w:p>
    <w:p>
      <w:pPr>
        <w:pStyle w:val="ListBullet"/>
      </w:pPr>
      <w:r>
        <w:t>• **Suggested Tasks** - Gợi ý tác vụ thông minh</w:t>
      </w:r>
    </w:p>
    <w:p>
      <w:pPr>
        <w:pStyle w:val="ListBullet"/>
      </w:pPr>
      <w:r>
        <w:t>• **File Management** - Quản lý file và thư mục</w:t>
      </w:r>
    </w:p>
    <w:p>
      <w:pPr>
        <w:pStyle w:val="ListBullet"/>
      </w:pPr>
      <w:r>
        <w:t>• **Git Integration** - Tích hợp GitHub, GitLab, Bitbucket</w:t>
      </w:r>
    </w:p>
    <w:p/>
    <w:p/>
    <w:p/>
    <w:p>
      <w:pPr>
        <w:pStyle w:val="Heading2"/>
        <w:jc w:val="left"/>
      </w:pPr>
      <w:r>
        <w:t>CÀI ĐẶT VÀ KHỞI ĐỘNG</w:t>
      </w:r>
    </w:p>
    <w:p/>
    <w:p>
      <w:pPr>
        <w:pStyle w:val="Heading3"/>
        <w:jc w:val="left"/>
      </w:pPr>
      <w:r>
        <w:t>Yêu cầu hệ thống:</w:t>
      </w:r>
    </w:p>
    <w:p>
      <w:pPr>
        <w:pStyle w:val="ListBullet"/>
      </w:pPr>
      <w:r>
        <w:t>Docker &amp; Docker Compose</w:t>
      </w:r>
    </w:p>
    <w:p>
      <w:pPr>
        <w:pStyle w:val="ListBullet"/>
      </w:pPr>
      <w:r>
        <w:t>Git</w:t>
      </w:r>
    </w:p>
    <w:p>
      <w:pPr>
        <w:pStyle w:val="ListBullet"/>
      </w:pPr>
      <w:r>
        <w:t>Ít nhất 4GB RAM</w:t>
      </w:r>
    </w:p>
    <w:p>
      <w:pPr>
        <w:pStyle w:val="ListBullet"/>
      </w:pPr>
      <w:r>
        <w:t>10GB dung lượng trống</w:t>
      </w:r>
    </w:p>
    <w:p/>
    <w:p>
      <w:pPr>
        <w:pStyle w:val="Heading3"/>
        <w:jc w:val="left"/>
      </w:pPr>
      <w:r>
        <w:t>Hướng dẫn cài đặt:</w:t>
      </w:r>
    </w:p>
    <w:p/>
    <w:p>
      <w:pPr>
        <w:pStyle w:val="Heading4"/>
        <w:jc w:val="left"/>
      </w:pPr>
      <w:r>
        <w:t>Bước 1: Clone repository</w:t>
      </w:r>
    </w:p>
    <w:p>
      <w:r>
        <w:rPr>
          <w:rFonts w:ascii="Courier New" w:hAnsi="Courier New"/>
          <w:sz w:val="18"/>
          <w:shd w:fill="F5F5F5"/>
        </w:rPr>
        <w:t>git clone https://github.com/HptAI2025/fullOpenhands.git</w:t>
        <w:br/>
        <w:t>cd fullOpenhands</w:t>
      </w:r>
    </w:p>
    <w:p/>
    <w:p>
      <w:pPr>
        <w:pStyle w:val="Heading4"/>
        <w:jc w:val="left"/>
      </w:pPr>
      <w:r>
        <w:t>Bước 2: Cấu hình API keys</w:t>
      </w:r>
    </w:p>
    <w:p>
      <w:r>
        <w:rPr>
          <w:rFonts w:ascii="Courier New" w:hAnsi="Courier New"/>
          <w:sz w:val="18"/>
          <w:shd w:fill="F5F5F5"/>
        </w:rPr>
        <w:t>cp .env.example .env</w:t>
        <w:br/>
        <w:t># Chỉnh sửa .env và thêm API keys của bạn</w:t>
      </w:r>
    </w:p>
    <w:p/>
    <w:p>
      <w:r>
        <w:rPr>
          <w:b/>
        </w:rPr>
        <w:t>Nội dung file .env:</w:t>
      </w:r>
    </w:p>
    <w:p>
      <w:r>
        <w:rPr>
          <w:rFonts w:ascii="Courier New" w:hAnsi="Courier New"/>
          <w:sz w:val="18"/>
          <w:shd w:fill="F5F5F5"/>
        </w:rPr>
        <w:t># Chọn ít nhất một trong các API sau:</w:t>
        <w:br/>
        <w:t>OPENAI_API_KEY=sk-your-openai-key-here</w:t>
        <w:br/>
        <w:t xml:space="preserve">ANTHROPIC_API_KEY=sk-ant-your-anthropic-key-here  </w:t>
        <w:br/>
        <w:t>GEMINI_API_KEY=your-gemini-key-here</w:t>
        <w:br/>
        <w:br/>
        <w:t># Cấu hình khác (đã có sẵn)</w:t>
        <w:br/>
        <w:t>RUNTIME=local</w:t>
        <w:br/>
        <w:t>DEBUG=1</w:t>
        <w:br/>
        <w:t>BACKEND_HOST=0.0.0.0</w:t>
        <w:br/>
        <w:t>BACKEND_PORT=12000</w:t>
        <w:br/>
        <w:t>DISABLE_AUTH=true</w:t>
        <w:br/>
        <w:t>ENABLE_SECURITY=false</w:t>
      </w:r>
    </w:p>
    <w:p/>
    <w:p>
      <w:pPr>
        <w:pStyle w:val="Heading4"/>
        <w:jc w:val="left"/>
      </w:pPr>
      <w:r>
        <w:t>Bước 3: Chạy với Docker</w:t>
      </w:r>
    </w:p>
    <w:p>
      <w:r>
        <w:rPr>
          <w:rFonts w:ascii="Courier New" w:hAnsi="Courier New"/>
          <w:sz w:val="18"/>
          <w:shd w:fill="F5F5F5"/>
        </w:rPr>
        <w:t>./start.sh</w:t>
      </w:r>
    </w:p>
    <w:p/>
    <w:p>
      <w:pPr>
        <w:pStyle w:val="Heading4"/>
        <w:jc w:val="left"/>
      </w:pPr>
      <w:r>
        <w:t>Bước 4: Truy cập ứng dụng</w:t>
      </w:r>
    </w:p>
    <w:p>
      <w:r>
        <w:t>🌐 http://localhost:12000</w:t>
      </w:r>
    </w:p>
    <w:p/>
    <w:p>
      <w:pPr>
        <w:pStyle w:val="Heading3"/>
        <w:jc w:val="left"/>
      </w:pPr>
      <w:r>
        <w:t>🧪 Kiểm tra hoạt động:</w:t>
      </w:r>
    </w:p>
    <w:p>
      <w:r>
        <w:rPr>
          <w:rFonts w:ascii="Courier New" w:hAnsi="Courier New"/>
          <w:sz w:val="18"/>
          <w:shd w:fill="F5F5F5"/>
        </w:rPr>
        <w:t># Chạy test tự động</w:t>
        <w:br/>
        <w:t>./test_openhands.sh</w:t>
        <w:br/>
        <w:br/>
        <w:t># Hoặc test thủ công</w:t>
        <w:br/>
        <w:t>curl http://localhost:12000/api/options/config</w:t>
      </w:r>
    </w:p>
    <w:p/>
    <w:p/>
    <w:p/>
    <w:p>
      <w:pPr>
        <w:pStyle w:val="Heading2"/>
        <w:jc w:val="left"/>
      </w:pPr>
      <w:r>
        <w:t>GIAO DIỆN VÀ TÍNH NĂNG</w:t>
      </w:r>
    </w:p>
    <w:p/>
    <w:p>
      <w:pPr>
        <w:pStyle w:val="Heading3"/>
        <w:jc w:val="left"/>
      </w:pPr>
      <w:r>
        <w:t>Giao diện chính:</w:t>
      </w:r>
    </w:p>
    <w:p/>
    <w:p>
      <w:pPr>
        <w:pStyle w:val="Heading4"/>
        <w:jc w:val="left"/>
      </w:pPr>
      <w:r>
        <w:t>1. **Sidebar trái:**</w:t>
      </w:r>
    </w:p>
    <w:p>
      <w:pPr>
        <w:pStyle w:val="ListBullet"/>
      </w:pPr>
      <w:r>
        <w:t>🏠 **Home** - Trang chủ</w:t>
      </w:r>
    </w:p>
    <w:p>
      <w:pPr>
        <w:pStyle w:val="ListBullet"/>
      </w:pPr>
      <w:r>
        <w:t>💬 **Start new conversation** - Tạo cuộc trò chuyện mới</w:t>
      </w:r>
    </w:p>
    <w:p>
      <w:pPr>
        <w:pStyle w:val="ListBullet"/>
      </w:pPr>
      <w:r>
        <w:t>📚 **Conversations** - Lịch sử cuộc trò chuyện</w:t>
      </w:r>
    </w:p>
    <w:p>
      <w:pPr>
        <w:pStyle w:val="ListBullet"/>
      </w:pPr>
      <w:r>
        <w:t>📖 **Documentation** - Tài liệu hướng dẫn</w:t>
      </w:r>
    </w:p>
    <w:p>
      <w:pPr>
        <w:pStyle w:val="ListBullet"/>
      </w:pPr>
      <w:r>
        <w:t>⚙️ **Settings** - Cài đặt hệ thống</w:t>
      </w:r>
    </w:p>
    <w:p>
      <w:pPr>
        <w:pStyle w:val="ListBullet"/>
      </w:pPr>
      <w:r>
        <w:t>👤 **Account settings** - Cài đặt tài khoản</w:t>
      </w:r>
    </w:p>
    <w:p/>
    <w:p>
      <w:pPr>
        <w:pStyle w:val="Heading4"/>
        <w:jc w:val="left"/>
      </w:pPr>
      <w:r>
        <w:t>2. **Khu vực chính:**</w:t>
      </w:r>
    </w:p>
    <w:p>
      <w:pPr>
        <w:pStyle w:val="ListBullet"/>
      </w:pPr>
      <w:r>
        <w:t>💬 **Chat Interface** - Giao diện chat với AI</w:t>
      </w:r>
    </w:p>
    <w:p>
      <w:pPr>
        <w:pStyle w:val="ListBullet"/>
      </w:pPr>
      <w:r>
        <w:t>📝 **Text Input** - Ô nhập tin nhắn</w:t>
      </w:r>
    </w:p>
    <w:p>
      <w:pPr>
        <w:pStyle w:val="ListBullet"/>
      </w:pPr>
      <w:r>
        <w:t>🎯 **Suggested Tasks** - Gợi ý tác vụ:</w:t>
      </w:r>
    </w:p>
    <w:p>
      <w:pPr>
        <w:pStyle w:val="ListBullet"/>
      </w:pPr>
      <w:r>
        <w:t>"Increase test coverage"</w:t>
      </w:r>
    </w:p>
    <w:p>
      <w:pPr>
        <w:pStyle w:val="ListBullet"/>
      </w:pPr>
      <w:r>
        <w:t>"Auto-merge PRs"</w:t>
      </w:r>
    </w:p>
    <w:p>
      <w:pPr>
        <w:pStyle w:val="ListBullet"/>
      </w:pPr>
      <w:r>
        <w:t>"Fix security vulnerabilities"</w:t>
      </w:r>
    </w:p>
    <w:p>
      <w:pPr>
        <w:pStyle w:val="ListBullet"/>
      </w:pPr>
      <w:r>
        <w:t>"Optimize performance"</w:t>
      </w:r>
    </w:p>
    <w:p/>
    <w:p>
      <w:pPr>
        <w:pStyle w:val="Heading4"/>
        <w:jc w:val="left"/>
      </w:pPr>
      <w:r>
        <w:t>3. **Tabs công cụ:**</w:t>
      </w:r>
    </w:p>
    <w:p>
      <w:pPr>
        <w:pStyle w:val="ListBullet"/>
      </w:pPr>
      <w:r>
        <w:t>📄 **Changes** - Xem thay đổi code</w:t>
      </w:r>
    </w:p>
    <w:p>
      <w:pPr>
        <w:pStyle w:val="ListBullet"/>
      </w:pPr>
      <w:r>
        <w:t>💻 **VS Code** - Code editor tích hợp</w:t>
      </w:r>
    </w:p>
    <w:p>
      <w:pPr>
        <w:pStyle w:val="ListBullet"/>
      </w:pPr>
      <w:r>
        <w:t>🖥️ **Terminal** - Command line interface</w:t>
      </w:r>
    </w:p>
    <w:p>
      <w:pPr>
        <w:pStyle w:val="ListBullet"/>
      </w:pPr>
      <w:r>
        <w:t>📊 **Jupyter** - Jupyter notebook</w:t>
      </w:r>
    </w:p>
    <w:p>
      <w:pPr>
        <w:pStyle w:val="ListBullet"/>
      </w:pPr>
      <w:r>
        <w:t>🌐 **App** - Xem ứng dụng đang chạy</w:t>
      </w:r>
    </w:p>
    <w:p>
      <w:pPr>
        <w:pStyle w:val="ListBullet"/>
      </w:pPr>
      <w:r>
        <w:t>🔍 **Browser** - Trình duyệt tích hợp</w:t>
      </w:r>
    </w:p>
    <w:p/>
    <w:p>
      <w:pPr>
        <w:pStyle w:val="Heading3"/>
        <w:jc w:val="left"/>
      </w:pPr>
      <w:r>
        <w:t>Cách sử dụng từng tính năng:</w:t>
      </w:r>
    </w:p>
    <w:p/>
    <w:p>
      <w:pPr>
        <w:pStyle w:val="Heading4"/>
        <w:jc w:val="left"/>
      </w:pPr>
      <w:r>
        <w:t>**Chat với AI:**</w:t>
      </w:r>
    </w:p>
    <w:p>
      <w:r>
        <w:t>1. Nhập câu hỏi hoặc yêu cầu vào ô chat</w:t>
      </w:r>
    </w:p>
    <w:p>
      <w:r>
        <w:t>2. AI sẽ phân tích và đưa ra giải pháp</w:t>
      </w:r>
    </w:p>
    <w:p>
      <w:r>
        <w:t>3. Có thể yêu cầu viết code, debug, giải thích</w:t>
      </w:r>
    </w:p>
    <w:p/>
    <w:p>
      <w:pPr>
        <w:pStyle w:val="Heading4"/>
        <w:jc w:val="left"/>
      </w:pPr>
      <w:r>
        <w:t>💻 **VS Code tích hợp:**</w:t>
      </w:r>
    </w:p>
    <w:p>
      <w:r>
        <w:t>1. Click tab "VS Code"</w:t>
      </w:r>
    </w:p>
    <w:p>
      <w:r>
        <w:t>2. Tạo/mở file code</w:t>
      </w:r>
    </w:p>
    <w:p>
      <w:r>
        <w:t>3. Edit code với syntax highlighting</w:t>
      </w:r>
    </w:p>
    <w:p>
      <w:r>
        <w:t>4. Auto-completion và IntelliSense</w:t>
      </w:r>
    </w:p>
    <w:p/>
    <w:p>
      <w:pPr>
        <w:pStyle w:val="Heading4"/>
        <w:jc w:val="left"/>
      </w:pPr>
      <w:r>
        <w:t>🖥 **Terminal:**</w:t>
      </w:r>
    </w:p>
    <w:p>
      <w:r>
        <w:t>1. Click tab "Terminal"</w:t>
      </w:r>
    </w:p>
    <w:p>
      <w:r>
        <w:t>2. Chạy các lệnh Linux/bash</w:t>
      </w:r>
    </w:p>
    <w:p>
      <w:r>
        <w:t>3. Cài đặt packages, build project</w:t>
      </w:r>
    </w:p>
    <w:p>
      <w:r>
        <w:t>4. Git operations</w:t>
      </w:r>
    </w:p>
    <w:p/>
    <w:p>
      <w:pPr>
        <w:pStyle w:val="Heading4"/>
        <w:jc w:val="left"/>
      </w:pPr>
      <w:r>
        <w:t>**Jupyter Notebook:**</w:t>
      </w:r>
    </w:p>
    <w:p>
      <w:r>
        <w:t>1. Click tab "Jupyter"</w:t>
      </w:r>
    </w:p>
    <w:p>
      <w:r>
        <w:t>2. Tạo notebook mới</w:t>
      </w:r>
    </w:p>
    <w:p>
      <w:r>
        <w:t>3. Viết Python code, data analysis</w:t>
      </w:r>
    </w:p>
    <w:p>
      <w:r>
        <w:t>4. Visualize data với matplotlib, plotly</w:t>
      </w:r>
    </w:p>
    <w:p/>
    <w:p/>
    <w:p/>
    <w:p>
      <w:pPr>
        <w:pStyle w:val="Heading2"/>
        <w:jc w:val="left"/>
      </w:pPr>
      <w:r>
        <w:t>TRANG QUẢN TRỊ SETTINGS</w:t>
      </w:r>
    </w:p>
    <w:p/>
    <w:p>
      <w:r>
        <w:t>Truy cập qua biểu tượng ⚙️ Settings ở sidebar trái.</w:t>
      </w:r>
    </w:p>
    <w:p/>
    <w:p>
      <w:pPr>
        <w:pStyle w:val="Heading3"/>
        <w:jc w:val="left"/>
      </w:pPr>
      <w:r>
        <w:t>Các trang quản trị:</w:t>
      </w:r>
    </w:p>
    <w:p/>
    <w:p>
      <w:pPr>
        <w:pStyle w:val="Heading4"/>
        <w:jc w:val="left"/>
      </w:pPr>
      <w:r>
        <w:t>1.  **LLM Settings** (`/settings`)</w:t>
      </w:r>
    </w:p>
    <w:p>
      <w:r>
        <w:t>Mục đích: Cấu hình AI Models và API Keys</w:t>
      </w:r>
    </w:p>
    <w:p/>
    <w:p>
      <w:r>
        <w:rPr>
          <w:b/>
        </w:rPr>
        <w:t>Các tùy chọn:</w:t>
      </w:r>
    </w:p>
    <w:p>
      <w:pPr>
        <w:pStyle w:val="ListBullet"/>
      </w:pPr>
      <w:r>
        <w:t>**Model Selection:** Chọn model AI (GPT-4, Claude, Gemini)</w:t>
      </w:r>
    </w:p>
    <w:p>
      <w:pPr>
        <w:pStyle w:val="ListBullet"/>
      </w:pPr>
      <w:r>
        <w:t>**API Keys:** Thêm/sửa API keys</w:t>
      </w:r>
    </w:p>
    <w:p>
      <w:pPr>
        <w:pStyle w:val="ListBullet"/>
      </w:pPr>
      <w:r>
        <w:t>**Temperature:** Điều chỉnh độ sáng tạo (0.0-1.0)</w:t>
      </w:r>
    </w:p>
    <w:p>
      <w:pPr>
        <w:pStyle w:val="ListBullet"/>
      </w:pPr>
      <w:r>
        <w:t>**Max Tokens:** Giới hạn độ dài phản hồi</w:t>
      </w:r>
    </w:p>
    <w:p>
      <w:pPr>
        <w:pStyle w:val="ListBullet"/>
      </w:pPr>
      <w:r>
        <w:t>**System Prompt:** Tùy chỉnh prompt hệ thống</w:t>
      </w:r>
    </w:p>
    <w:p/>
    <w:p>
      <w:r>
        <w:rPr>
          <w:b/>
        </w:rPr>
        <w:t>Cách cấu hình:</w:t>
      </w:r>
    </w:p>
    <w:p>
      <w:r>
        <w:t>1. Chọn AI Provider (OpenAI/Anthropic/Google)</w:t>
      </w:r>
    </w:p>
    <w:p>
      <w:r>
        <w:t>2. Nhập API Key</w:t>
      </w:r>
    </w:p>
    <w:p>
      <w:r>
        <w:t>3. Chọn Model phù hợp</w:t>
      </w:r>
    </w:p>
    <w:p>
      <w:r>
        <w:t>4. Điều chỉnh Temperature (khuyến nghị: 0.7)</w:t>
      </w:r>
    </w:p>
    <w:p>
      <w:r>
        <w:t>5. Click "Save Changes"</w:t>
      </w:r>
    </w:p>
    <w:p/>
    <w:p>
      <w:pPr>
        <w:pStyle w:val="Heading4"/>
        <w:jc w:val="left"/>
      </w:pPr>
      <w:r>
        <w:t>2. 🔌 **MCP Settings** (`/settings/mcp`)</w:t>
      </w:r>
    </w:p>
    <w:p>
      <w:r>
        <w:t>Mục đích: Model Context Protocol - Kết nối công cụ bên ngoài</w:t>
      </w:r>
    </w:p>
    <w:p/>
    <w:p>
      <w:r>
        <w:rPr>
          <w:b/>
        </w:rPr>
        <w:t>Tính năng:</w:t>
      </w:r>
    </w:p>
    <w:p>
      <w:pPr>
        <w:pStyle w:val="ListBullet"/>
      </w:pPr>
      <w:r>
        <w:t>**MCP Servers:** Danh sách servers đã kết nối</w:t>
      </w:r>
    </w:p>
    <w:p>
      <w:pPr>
        <w:pStyle w:val="ListBullet"/>
      </w:pPr>
      <w:r>
        <w:t>**External Tools:** Công cụ bên ngoài</w:t>
      </w:r>
    </w:p>
    <w:p>
      <w:pPr>
        <w:pStyle w:val="ListBullet"/>
      </w:pPr>
      <w:r>
        <w:t>**Plugin Management:** Quản lý plugins</w:t>
      </w:r>
    </w:p>
    <w:p>
      <w:pPr>
        <w:pStyle w:val="ListBullet"/>
      </w:pPr>
      <w:r>
        <w:t>**Connection Status:** Trạng thái kết nối</w:t>
      </w:r>
    </w:p>
    <w:p/>
    <w:p>
      <w:r>
        <w:rPr>
          <w:b/>
        </w:rPr>
        <w:t>Cách sử dụng:</w:t>
      </w:r>
    </w:p>
    <w:p>
      <w:r>
        <w:t>1. Click "Add MCP Server"</w:t>
      </w:r>
    </w:p>
    <w:p>
      <w:r>
        <w:t>2. Nhập server URL và credentials</w:t>
      </w:r>
    </w:p>
    <w:p>
      <w:r>
        <w:t>3. Test connection</w:t>
      </w:r>
    </w:p>
    <w:p>
      <w:r>
        <w:t>4. Enable/disable theo nhu cầu</w:t>
      </w:r>
    </w:p>
    <w:p/>
    <w:p>
      <w:pPr>
        <w:pStyle w:val="Heading4"/>
        <w:jc w:val="left"/>
      </w:pPr>
      <w:r>
        <w:t>3. 🔗 **Integrations** (`/settings/integrations`)</w:t>
      </w:r>
    </w:p>
    <w:p>
      <w:r>
        <w:t>Mục đích: Tích hợp với các dịch vụ Git</w:t>
      </w:r>
    </w:p>
    <w:p/>
    <w:p>
      <w:r>
        <w:rPr>
          <w:b/>
        </w:rPr>
        <w:t>Các tích hợp:</w:t>
      </w:r>
    </w:p>
    <w:p>
      <w:pPr>
        <w:pStyle w:val="ListBullet"/>
      </w:pPr>
      <w:r>
        <w:t>**GitHub Integration:** Kết nối GitHub</w:t>
      </w:r>
    </w:p>
    <w:p>
      <w:pPr>
        <w:pStyle w:val="ListBullet"/>
      </w:pPr>
      <w:r>
        <w:t>**GitLab Integration:** Kết nối GitLab</w:t>
      </w:r>
    </w:p>
    <w:p>
      <w:pPr>
        <w:pStyle w:val="ListBullet"/>
      </w:pPr>
      <w:r>
        <w:t>**Bitbucket Integration:** Kết nối Bitbucket</w:t>
      </w:r>
    </w:p>
    <w:p>
      <w:pPr>
        <w:pStyle w:val="ListBullet"/>
      </w:pPr>
      <w:r>
        <w:t>**OAuth Settings:** Cấu hình xác thực</w:t>
      </w:r>
    </w:p>
    <w:p/>
    <w:p>
      <w:r>
        <w:rPr>
          <w:b/>
        </w:rPr>
        <w:t>Cách kết nối GitHub:</w:t>
      </w:r>
    </w:p>
    <w:p>
      <w:r>
        <w:t>1. Click "Connect GitHub"</w:t>
      </w:r>
    </w:p>
    <w:p>
      <w:r>
        <w:t>2. Nhập GitHub Token hoặc OAuth</w:t>
      </w:r>
    </w:p>
    <w:p>
      <w:r>
        <w:t>3. Authorize permissions</w:t>
      </w:r>
    </w:p>
    <w:p>
      <w:r>
        <w:t>4. Test connection</w:t>
      </w:r>
    </w:p>
    <w:p>
      <w:r>
        <w:t>5. Chọn repositories muốn truy cập</w:t>
      </w:r>
    </w:p>
    <w:p/>
    <w:p>
      <w:pPr>
        <w:pStyle w:val="Heading4"/>
        <w:jc w:val="left"/>
      </w:pPr>
      <w:r>
        <w:t>4.  **Application** (`/settings/app`)</w:t>
      </w:r>
    </w:p>
    <w:p>
      <w:r>
        <w:t>Mục đích: Cài đặt ứng dụng chung</w:t>
      </w:r>
    </w:p>
    <w:p/>
    <w:p>
      <w:r>
        <w:rPr>
          <w:b/>
        </w:rPr>
        <w:t>Các tùy chọn:</w:t>
      </w:r>
    </w:p>
    <w:p>
      <w:pPr>
        <w:pStyle w:val="ListBullet"/>
      </w:pPr>
      <w:r>
        <w:t>**Language:** Chọn ngôn ngữ giao diện (English/Vietnamese)</w:t>
      </w:r>
    </w:p>
    <w:p>
      <w:pPr>
        <w:pStyle w:val="ListBullet"/>
      </w:pPr>
      <w:r>
        <w:t>**Usage Data:** Bật/tắt gửi dữ liệu thống kê</w:t>
      </w:r>
    </w:p>
    <w:p>
      <w:pPr>
        <w:pStyle w:val="ListBullet"/>
      </w:pPr>
      <w:r>
        <w:t>**Sound Notifications:** Bật/tắt âm thanh thông báo</w:t>
      </w:r>
    </w:p>
    <w:p>
      <w:pPr>
        <w:pStyle w:val="ListBullet"/>
      </w:pPr>
      <w:r>
        <w:t>**Budget Control:** Giới hạn chi phí per conversation (USD)</w:t>
      </w:r>
    </w:p>
    <w:p/>
    <w:p>
      <w:r>
        <w:rPr>
          <w:b/>
        </w:rPr>
        <w:t>Khuyến nghị cài đặt:</w:t>
      </w:r>
    </w:p>
    <w:p>
      <w:pPr>
        <w:pStyle w:val="ListBullet"/>
      </w:pPr>
      <w:r>
        <w:t>Language: English (ổn định nhất)</w:t>
      </w:r>
    </w:p>
    <w:p>
      <w:pPr>
        <w:pStyle w:val="ListBullet"/>
      </w:pPr>
      <w:r>
        <w:t>Usage Data: Disabled (bảo mật)</w:t>
      </w:r>
    </w:p>
    <w:p>
      <w:pPr>
        <w:pStyle w:val="ListBullet"/>
      </w:pPr>
      <w:r>
        <w:t>Sound: Enabled (tiện lợi)</w:t>
      </w:r>
    </w:p>
    <w:p>
      <w:pPr>
        <w:pStyle w:val="ListBullet"/>
      </w:pPr>
      <w:r>
        <w:t>Budget: $10-50 (tùy nhu cầu)</w:t>
      </w:r>
    </w:p>
    <w:p/>
    <w:p>
      <w:pPr>
        <w:pStyle w:val="Heading4"/>
        <w:jc w:val="left"/>
      </w:pPr>
      <w:r>
        <w:t>5. 🔐 **Secrets** (`/settings/secrets`)</w:t>
      </w:r>
    </w:p>
    <w:p>
      <w:r>
        <w:t>Mục đích: Quản lý thông tin bảo mật</w:t>
      </w:r>
    </w:p>
    <w:p/>
    <w:p>
      <w:r>
        <w:rPr>
          <w:b/>
        </w:rPr>
        <w:t>Tính năng:</w:t>
      </w:r>
    </w:p>
    <w:p>
      <w:pPr>
        <w:pStyle w:val="ListBullet"/>
      </w:pPr>
      <w:r>
        <w:t>**API Keys Management:** Quản lý keys an toàn</w:t>
      </w:r>
    </w:p>
    <w:p>
      <w:pPr>
        <w:pStyle w:val="ListBullet"/>
      </w:pPr>
      <w:r>
        <w:t>**Environment Variables:** Biến môi trường</w:t>
      </w:r>
    </w:p>
    <w:p>
      <w:pPr>
        <w:pStyle w:val="ListBullet"/>
      </w:pPr>
      <w:r>
        <w:t>**Secure Storage:** Lưu trữ thông tin nhạy cảm</w:t>
      </w:r>
    </w:p>
    <w:p>
      <w:pPr>
        <w:pStyle w:val="ListBullet"/>
      </w:pPr>
      <w:r>
        <w:t>**Access Control:** Kiểm soát quyền truy cập</w:t>
      </w:r>
    </w:p>
    <w:p/>
    <w:p>
      <w:r>
        <w:rPr>
          <w:b/>
        </w:rPr>
        <w:t>Cách thêm secret:</w:t>
      </w:r>
    </w:p>
    <w:p>
      <w:r>
        <w:t>1. Click "Add a new secret"</w:t>
      </w:r>
    </w:p>
    <w:p>
      <w:r>
        <w:t>2. Nhập Name và Description</w:t>
      </w:r>
    </w:p>
    <w:p>
      <w:r>
        <w:t>3. Nhập Value (sẽ được mã hóa)</w:t>
      </w:r>
    </w:p>
    <w:p>
      <w:r>
        <w:t>4. Set permissions</w:t>
      </w:r>
    </w:p>
    <w:p>
      <w:r>
        <w:t>5. Save</w:t>
      </w:r>
    </w:p>
    <w:p/>
    <w:p/>
    <w:p/>
    <w:p>
      <w:pPr>
        <w:pStyle w:val="Heading2"/>
        <w:jc w:val="left"/>
      </w:pPr>
      <w:r>
        <w:t>KHẮC PHỤC LỖI THƯỜNG GẶP</w:t>
      </w:r>
    </w:p>
    <w:p/>
    <w:p>
      <w:pPr>
        <w:pStyle w:val="Heading3"/>
        <w:jc w:val="left"/>
      </w:pPr>
      <w:r>
        <w:t>**Lỗi 1: Workspace không phải Git Repository**</w:t>
      </w:r>
    </w:p>
    <w:p/>
    <w:p>
      <w:r>
        <w:rPr>
          <w:b/>
        </w:rPr>
        <w:t>Triệu chứng:</w:t>
      </w:r>
    </w:p>
    <w:p>
      <w:r>
        <w:rPr>
          <w:rFonts w:ascii="Courier New" w:hAnsi="Courier New"/>
          <w:sz w:val="18"/>
          <w:shd w:fill="F5F5F5"/>
        </w:rPr>
        <w:t xml:space="preserve">"Your current workspace is not a git repository. </w:t>
        <w:br/>
        <w:t>Ask OpenHands to initialize a git repo to activate this UI."</w:t>
      </w:r>
    </w:p>
    <w:p/>
    <w:p>
      <w:r>
        <w:rPr>
          <w:b/>
        </w:rPr>
        <w:t>Nguyên nhân:</w:t>
      </w:r>
    </w:p>
    <w:p>
      <w:pPr>
        <w:pStyle w:val="ListBullet"/>
      </w:pPr>
      <w:r>
        <w:t>Workspace chưa được khởi tạo Git</w:t>
      </w:r>
    </w:p>
    <w:p>
      <w:pPr>
        <w:pStyle w:val="ListBullet"/>
      </w:pPr>
      <w:r>
        <w:t>Đường dẫn workspace không đúng</w:t>
      </w:r>
    </w:p>
    <w:p/>
    <w:p>
      <w:r>
        <w:rPr>
          <w:b/>
        </w:rPr>
        <w:t>Cách khắc phục:</w:t>
      </w:r>
    </w:p>
    <w:p/>
    <w:p>
      <w:r>
        <w:rPr>
          <w:b/>
        </w:rPr>
        <w:t>Phương án 1: Dùng OpenHands Chat</w:t>
      </w:r>
    </w:p>
    <w:p>
      <w:r>
        <w:rPr>
          <w:rFonts w:ascii="Courier New" w:hAnsi="Courier New"/>
          <w:sz w:val="18"/>
          <w:shd w:fill="F5F5F5"/>
        </w:rPr>
        <w:t>Trong chat box, gõ:</w:t>
        <w:br/>
        <w:t>"Please initialize a git repository in the current workspace"</w:t>
      </w:r>
    </w:p>
    <w:p/>
    <w:p>
      <w:r>
        <w:rPr>
          <w:b/>
        </w:rPr>
        <w:t>Phương án 2: Khởi tạo Git thủ công</w:t>
      </w:r>
    </w:p>
    <w:p>
      <w:r>
        <w:rPr>
          <w:rFonts w:ascii="Courier New" w:hAnsi="Courier New"/>
          <w:sz w:val="18"/>
          <w:shd w:fill="F5F5F5"/>
        </w:rPr>
        <w:t># Vào Terminal tab trong OpenHands</w:t>
        <w:br/>
        <w:t>cd /workspace</w:t>
        <w:br/>
        <w:t>git init</w:t>
        <w:br/>
        <w:t>echo "# My OpenHands Workspace" &gt; README.md</w:t>
        <w:br/>
        <w:t>git add .</w:t>
        <w:br/>
        <w:t>git commit -m "Initial commit"</w:t>
      </w:r>
    </w:p>
    <w:p/>
    <w:p>
      <w:r>
        <w:rPr>
          <w:b/>
        </w:rPr>
        <w:t>Phương án 3: Clone repository có sẵn</w:t>
      </w:r>
    </w:p>
    <w:p>
      <w:r>
        <w:rPr>
          <w:rFonts w:ascii="Courier New" w:hAnsi="Courier New"/>
          <w:sz w:val="18"/>
          <w:shd w:fill="F5F5F5"/>
        </w:rPr>
        <w:t>cd /workspace</w:t>
        <w:br/>
        <w:t>git clone https://github.com/your-username/your-repo.git</w:t>
        <w:br/>
        <w:t>cd your-repo</w:t>
      </w:r>
    </w:p>
    <w:p/>
    <w:p>
      <w:pPr>
        <w:pStyle w:val="Heading3"/>
        <w:jc w:val="left"/>
      </w:pPr>
      <w:r>
        <w:t>**Lỗi 2: API Key không hoạt động**</w:t>
      </w:r>
    </w:p>
    <w:p/>
    <w:p>
      <w:r>
        <w:rPr>
          <w:b/>
        </w:rPr>
        <w:t>Triệu chứng:</w:t>
      </w:r>
    </w:p>
    <w:p>
      <w:pPr>
        <w:pStyle w:val="ListBullet"/>
      </w:pPr>
      <w:r>
        <w:t>Chat không phản hồi</w:t>
      </w:r>
    </w:p>
    <w:p>
      <w:pPr>
        <w:pStyle w:val="ListBullet"/>
      </w:pPr>
      <w:r>
        <w:t>Lỗi "Invalid API Key"</w:t>
      </w:r>
    </w:p>
    <w:p>
      <w:pPr>
        <w:pStyle w:val="ListBullet"/>
      </w:pPr>
      <w:r>
        <w:t>Lỗi "Quota exceeded"</w:t>
      </w:r>
    </w:p>
    <w:p/>
    <w:p>
      <w:r>
        <w:rPr>
          <w:b/>
        </w:rPr>
        <w:t>Cách khắc phục:</w:t>
      </w:r>
    </w:p>
    <w:p>
      <w:r>
        <w:t>1. Kiểm tra API key trong Settings &gt; LLM</w:t>
      </w:r>
    </w:p>
    <w:p>
      <w:r>
        <w:t>2. Verify key còn hiệu lực trên trang provider</w:t>
      </w:r>
    </w:p>
    <w:p>
      <w:r>
        <w:t>3. Kiểm tra quota/billing</w:t>
      </w:r>
    </w:p>
    <w:p>
      <w:r>
        <w:t>4. Thử key khác nếu có</w:t>
      </w:r>
    </w:p>
    <w:p/>
    <w:p>
      <w:pPr>
        <w:pStyle w:val="Heading3"/>
        <w:jc w:val="left"/>
      </w:pPr>
      <w:r>
        <w:t>**Lỗi 3: Port 12000 bị chiếm**</w:t>
      </w:r>
    </w:p>
    <w:p/>
    <w:p>
      <w:r>
        <w:rPr>
          <w:b/>
        </w:rPr>
        <w:t>Triệu chứng:</w:t>
      </w:r>
    </w:p>
    <w:p>
      <w:r>
        <w:rPr>
          <w:rFonts w:ascii="Courier New" w:hAnsi="Courier New"/>
          <w:sz w:val="18"/>
          <w:shd w:fill="F5F5F5"/>
        </w:rPr>
        <w:t>Error: Port 12000 is already in use</w:t>
      </w:r>
    </w:p>
    <w:p/>
    <w:p>
      <w:r>
        <w:rPr>
          <w:b/>
        </w:rPr>
        <w:t>Cách khắc phục:</w:t>
      </w:r>
    </w:p>
    <w:p>
      <w:r>
        <w:rPr>
          <w:rFonts w:ascii="Courier New" w:hAnsi="Courier New"/>
          <w:sz w:val="18"/>
          <w:shd w:fill="F5F5F5"/>
        </w:rPr>
        <w:t># Tìm process đang dùng port</w:t>
        <w:br/>
        <w:t>sudo lsof -i :12000</w:t>
        <w:br/>
        <w:br/>
        <w:t># Kill process</w:t>
        <w:br/>
        <w:t>sudo kill -9 &lt;PID&gt;</w:t>
        <w:br/>
        <w:br/>
        <w:t># Hoặc đổi port trong docker-compose.yaml</w:t>
        <w:br/>
        <w:t>ports:</w:t>
        <w:br/>
        <w:t xml:space="preserve">  - "12001:12000"  # Đổi từ 12000 sang 12001</w:t>
      </w:r>
    </w:p>
    <w:p/>
    <w:p>
      <w:pPr>
        <w:pStyle w:val="Heading3"/>
        <w:jc w:val="left"/>
      </w:pPr>
      <w:r>
        <w:t>**Lỗi 4: Docker không chạy**</w:t>
      </w:r>
    </w:p>
    <w:p/>
    <w:p>
      <w:r>
        <w:rPr>
          <w:b/>
        </w:rPr>
        <w:t>Triệu chứng:</w:t>
      </w:r>
    </w:p>
    <w:p>
      <w:r>
        <w:rPr>
          <w:rFonts w:ascii="Courier New" w:hAnsi="Courier New"/>
          <w:sz w:val="18"/>
          <w:shd w:fill="F5F5F5"/>
        </w:rPr>
        <w:t>Cannot connect to the Docker daemon</w:t>
      </w:r>
    </w:p>
    <w:p/>
    <w:p>
      <w:r>
        <w:rPr>
          <w:b/>
        </w:rPr>
        <w:t>Cách khắc phục:</w:t>
      </w:r>
    </w:p>
    <w:p>
      <w:r>
        <w:rPr>
          <w:rFonts w:ascii="Courier New" w:hAnsi="Courier New"/>
          <w:sz w:val="18"/>
          <w:shd w:fill="F5F5F5"/>
        </w:rPr>
        <w:t># Start Docker service</w:t>
        <w:br/>
        <w:t>sudo systemctl start docker</w:t>
        <w:br/>
        <w:br/>
        <w:t># Enable auto-start</w:t>
        <w:br/>
        <w:t>sudo systemctl enable docker</w:t>
        <w:br/>
        <w:br/>
        <w:t># Add user to docker group</w:t>
        <w:br/>
        <w:t>sudo usermod -aG docker $USER</w:t>
        <w:br/>
        <w:t># Logout và login lại</w:t>
      </w:r>
    </w:p>
    <w:p/>
    <w:p>
      <w:pPr>
        <w:pStyle w:val="Heading3"/>
        <w:jc w:val="left"/>
      </w:pPr>
      <w:r>
        <w:t>**Lỗi 5: Memory không đủ**</w:t>
      </w:r>
    </w:p>
    <w:p/>
    <w:p>
      <w:r>
        <w:rPr>
          <w:b/>
        </w:rPr>
        <w:t>Triệu chứng:</w:t>
      </w:r>
    </w:p>
    <w:p>
      <w:pPr>
        <w:pStyle w:val="ListBullet"/>
      </w:pPr>
      <w:r>
        <w:t>Ứng dụng chậm</w:t>
      </w:r>
    </w:p>
    <w:p>
      <w:pPr>
        <w:pStyle w:val="ListBullet"/>
      </w:pPr>
      <w:r>
        <w:t>Container bị kill</w:t>
      </w:r>
    </w:p>
    <w:p>
      <w:pPr>
        <w:pStyle w:val="ListBullet"/>
      </w:pPr>
      <w:r>
        <w:t>Out of memory errors</w:t>
      </w:r>
    </w:p>
    <w:p/>
    <w:p>
      <w:r>
        <w:rPr>
          <w:b/>
        </w:rPr>
        <w:t>Cách khắc phục:</w:t>
      </w:r>
    </w:p>
    <w:p>
      <w:r>
        <w:t>1. Tăng RAM cho Docker (ít nhất 4GB)</w:t>
      </w:r>
    </w:p>
    <w:p>
      <w:r>
        <w:t>2. Đóng các ứng dụng khác</w:t>
      </w:r>
    </w:p>
    <w:p>
      <w:r>
        <w:t>3. Restart Docker service</w:t>
      </w:r>
    </w:p>
    <w:p>
      <w:r>
        <w:t>4. Optimize Docker settings</w:t>
      </w:r>
    </w:p>
    <w:p/>
    <w:p/>
    <w:p/>
    <w:p>
      <w:pPr>
        <w:pStyle w:val="Heading2"/>
        <w:jc w:val="left"/>
      </w:pPr>
      <w:r>
        <w:t>TIPS VÀ THỦ THUẬT</w:t>
      </w:r>
    </w:p>
    <w:p/>
    <w:p>
      <w:pPr>
        <w:pStyle w:val="Heading3"/>
        <w:jc w:val="left"/>
      </w:pPr>
      <w:r>
        <w:t>**Tips sử dụng hiệu quả:**</w:t>
      </w:r>
    </w:p>
    <w:p/>
    <w:p>
      <w:pPr>
        <w:pStyle w:val="Heading4"/>
        <w:jc w:val="left"/>
      </w:pPr>
      <w:r>
        <w:t>1. **Chat với AI:**</w:t>
      </w:r>
    </w:p>
    <w:p>
      <w:pPr>
        <w:pStyle w:val="ListBullet"/>
      </w:pPr>
      <w:r>
        <w:t>**Câu hỏi cụ thể:** "Help me debug this Python function" thay vì "Fix my code"</w:t>
      </w:r>
    </w:p>
    <w:p>
      <w:pPr>
        <w:pStyle w:val="ListBullet"/>
      </w:pPr>
      <w:r>
        <w:t>**Cung cấp context:** Paste code, error messages, requirements</w:t>
      </w:r>
    </w:p>
    <w:p>
      <w:pPr>
        <w:pStyle w:val="ListBullet"/>
      </w:pPr>
      <w:r>
        <w:t>**Yêu cầu từng bước:** "Step by step guide to deploy this app"</w:t>
      </w:r>
    </w:p>
    <w:p>
      <w:pPr>
        <w:pStyle w:val="ListBullet"/>
      </w:pPr>
      <w:r>
        <w:t>**Sử dụng markdown:** Để format code, lists, headers</w:t>
      </w:r>
    </w:p>
    <w:p/>
    <w:p>
      <w:pPr>
        <w:pStyle w:val="Heading4"/>
        <w:jc w:val="left"/>
      </w:pPr>
      <w:r>
        <w:t>2. **VS Code Integration:**</w:t>
      </w:r>
    </w:p>
    <w:p>
      <w:pPr>
        <w:pStyle w:val="ListBullet"/>
      </w:pPr>
      <w:r>
        <w:t>**Keyboard shortcuts:** Ctrl+S (save), Ctrl+F (find), Ctrl+H (replace)</w:t>
      </w:r>
    </w:p>
    <w:p>
      <w:pPr>
        <w:pStyle w:val="ListBullet"/>
      </w:pPr>
      <w:r>
        <w:t>**Multi-cursor:** Alt+Click để tạo nhiều cursor</w:t>
      </w:r>
    </w:p>
    <w:p>
      <w:pPr>
        <w:pStyle w:val="ListBullet"/>
      </w:pPr>
      <w:r>
        <w:t>**Command Palette:** Ctrl+Shift+P để mở command palette</w:t>
      </w:r>
    </w:p>
    <w:p>
      <w:pPr>
        <w:pStyle w:val="ListBullet"/>
      </w:pPr>
      <w:r>
        <w:t>**File Explorer:** Ctrl+Shift+E để toggle file explorer</w:t>
      </w:r>
    </w:p>
    <w:p/>
    <w:p>
      <w:pPr>
        <w:pStyle w:val="Heading4"/>
        <w:jc w:val="left"/>
      </w:pPr>
      <w:r>
        <w:t>3. **Terminal Usage:**</w:t>
      </w:r>
    </w:p>
    <w:p>
      <w:pPr>
        <w:pStyle w:val="ListBullet"/>
      </w:pPr>
      <w:r>
        <w:t>**Multiple tabs:** Mở nhiều terminal tabs</w:t>
      </w:r>
    </w:p>
    <w:p>
      <w:pPr>
        <w:pStyle w:val="ListBullet"/>
      </w:pPr>
      <w:r>
        <w:t>**History:** Dùng ↑↓ để xem lịch sử lệnh</w:t>
      </w:r>
    </w:p>
    <w:p>
      <w:pPr>
        <w:pStyle w:val="ListBullet"/>
      </w:pPr>
      <w:r>
        <w:t>**Auto-completion:** Tab để auto-complete</w:t>
      </w:r>
    </w:p>
    <w:p>
      <w:pPr>
        <w:pStyle w:val="ListBullet"/>
      </w:pPr>
      <w:r>
        <w:t>**Copy/Paste:** Ctrl+Shift+C/V trong terminal</w:t>
      </w:r>
    </w:p>
    <w:p/>
    <w:p>
      <w:pPr>
        <w:pStyle w:val="Heading4"/>
        <w:jc w:val="left"/>
      </w:pPr>
      <w:r>
        <w:t>4. **Jupyter Notebooks:**</w:t>
      </w:r>
    </w:p>
    <w:p>
      <w:pPr>
        <w:pStyle w:val="ListBullet"/>
      </w:pPr>
      <w:r>
        <w:t>**Shortcuts:** Shift+Enter (run cell), A (insert above), B (insert below)</w:t>
      </w:r>
    </w:p>
    <w:p>
      <w:pPr>
        <w:pStyle w:val="ListBullet"/>
      </w:pPr>
      <w:r>
        <w:t>**Magic commands:** %time, %matplotlib inline, %load_ext</w:t>
      </w:r>
    </w:p>
    <w:p>
      <w:pPr>
        <w:pStyle w:val="ListBullet"/>
      </w:pPr>
      <w:r>
        <w:t>**Export:** File &gt; Download as &gt; HTML/PDF</w:t>
      </w:r>
    </w:p>
    <w:p>
      <w:pPr>
        <w:pStyle w:val="ListBullet"/>
      </w:pPr>
      <w:r>
        <w:t>**Variables:** Dùng %whos để xem variables</w:t>
      </w:r>
    </w:p>
    <w:p/>
    <w:p>
      <w:pPr>
        <w:pStyle w:val="Heading3"/>
        <w:jc w:val="left"/>
      </w:pPr>
      <w:r>
        <w:t>🎯 **Best Practices:**</w:t>
      </w:r>
    </w:p>
    <w:p/>
    <w:p>
      <w:pPr>
        <w:pStyle w:val="Heading4"/>
        <w:jc w:val="left"/>
      </w:pPr>
      <w:r>
        <w:t>1. **Project Organization:**</w:t>
      </w:r>
    </w:p>
    <w:p>
      <w:r>
        <w:rPr>
          <w:rFonts w:ascii="Courier New" w:hAnsi="Courier New"/>
          <w:sz w:val="18"/>
          <w:shd w:fill="F5F5F5"/>
        </w:rPr>
        <w:t>workspace/</w:t>
        <w:br/>
        <w:t>├── projects/</w:t>
        <w:br/>
        <w:t>│   ├── project1/</w:t>
        <w:br/>
        <w:t>│   ├── project2/</w:t>
        <w:br/>
        <w:t>├── scripts/</w:t>
        <w:br/>
        <w:t>├── docs/</w:t>
        <w:br/>
        <w:t>└── temp/</w:t>
      </w:r>
    </w:p>
    <w:p/>
    <w:p>
      <w:pPr>
        <w:pStyle w:val="Heading4"/>
        <w:jc w:val="left"/>
      </w:pPr>
      <w:r>
        <w:t>2. **Git Workflow:**</w:t>
      </w:r>
    </w:p>
    <w:p>
      <w:r>
        <w:rPr>
          <w:rFonts w:ascii="Courier New" w:hAnsi="Courier New"/>
          <w:sz w:val="18"/>
          <w:shd w:fill="F5F5F5"/>
        </w:rPr>
        <w:t># Luôn tạo branch mới cho feature</w:t>
        <w:br/>
        <w:t>git checkout -b feature/new-feature</w:t>
        <w:br/>
        <w:br/>
        <w:t># Commit thường xuyên với message rõ ràng</w:t>
        <w:br/>
        <w:t>git commit -m "Add user authentication feature"</w:t>
        <w:br/>
        <w:br/>
        <w:t># Push và tạo PR</w:t>
        <w:br/>
        <w:t>git push origin feature/new-feature</w:t>
      </w:r>
    </w:p>
    <w:p/>
    <w:p>
      <w:pPr>
        <w:pStyle w:val="Heading4"/>
        <w:jc w:val="left"/>
      </w:pPr>
      <w:r>
        <w:t>3. **API Key Security:**</w:t>
      </w:r>
    </w:p>
    <w:p>
      <w:pPr>
        <w:pStyle w:val="ListBullet"/>
      </w:pPr>
      <w:r>
        <w:t>Không commit API keys vào Git</w:t>
      </w:r>
    </w:p>
    <w:p>
      <w:pPr>
        <w:pStyle w:val="ListBullet"/>
      </w:pPr>
      <w:r>
        <w:t>Sử dụng Secrets management</w:t>
      </w:r>
    </w:p>
    <w:p>
      <w:pPr>
        <w:pStyle w:val="ListBullet"/>
      </w:pPr>
      <w:r>
        <w:t>Rotate keys định kỳ</w:t>
      </w:r>
    </w:p>
    <w:p>
      <w:pPr>
        <w:pStyle w:val="ListBullet"/>
      </w:pPr>
      <w:r>
        <w:t>Monitor usage và billing</w:t>
      </w:r>
    </w:p>
    <w:p/>
    <w:p>
      <w:pPr>
        <w:pStyle w:val="Heading4"/>
        <w:jc w:val="left"/>
      </w:pPr>
      <w:r>
        <w:t>4. **Performance Optimization:**</w:t>
      </w:r>
    </w:p>
    <w:p>
      <w:pPr>
        <w:pStyle w:val="ListBullet"/>
      </w:pPr>
      <w:r>
        <w:t>Đóng tabs không dùng</w:t>
      </w:r>
    </w:p>
    <w:p>
      <w:pPr>
        <w:pStyle w:val="ListBullet"/>
      </w:pPr>
      <w:r>
        <w:t>Clear browser cache định kỳ</w:t>
      </w:r>
    </w:p>
    <w:p>
      <w:pPr>
        <w:pStyle w:val="ListBullet"/>
      </w:pPr>
      <w:r>
        <w:t>Restart container khi cần</w:t>
      </w:r>
    </w:p>
    <w:p>
      <w:pPr>
        <w:pStyle w:val="ListBullet"/>
      </w:pPr>
      <w:r>
        <w:t>Monitor memory usage</w:t>
      </w:r>
    </w:p>
    <w:p/>
    <w:p>
      <w:pPr>
        <w:pStyle w:val="Heading3"/>
        <w:jc w:val="left"/>
      </w:pPr>
      <w:r>
        <w:t>🔍 **Debugging Tips:**</w:t>
      </w:r>
    </w:p>
    <w:p/>
    <w:p>
      <w:pPr>
        <w:pStyle w:val="Heading4"/>
        <w:jc w:val="left"/>
      </w:pPr>
      <w:r>
        <w:t>1. **Check Logs:**</w:t>
      </w:r>
    </w:p>
    <w:p>
      <w:r>
        <w:rPr>
          <w:rFonts w:ascii="Courier New" w:hAnsi="Courier New"/>
          <w:sz w:val="18"/>
          <w:shd w:fill="F5F5F5"/>
        </w:rPr>
        <w:t># Docker logs</w:t>
        <w:br/>
        <w:t>docker-compose logs -f</w:t>
        <w:br/>
        <w:br/>
        <w:t># Application logs</w:t>
        <w:br/>
        <w:t>tail -f logs/openhands.log</w:t>
        <w:br/>
        <w:br/>
        <w:t># Browser console</w:t>
        <w:br/>
        <w:t>F12 &gt; Console tab</w:t>
      </w:r>
    </w:p>
    <w:p/>
    <w:p>
      <w:pPr>
        <w:pStyle w:val="Heading4"/>
        <w:jc w:val="left"/>
      </w:pPr>
      <w:r>
        <w:t>2. **Network Issues:**</w:t>
      </w:r>
    </w:p>
    <w:p>
      <w:r>
        <w:rPr>
          <w:rFonts w:ascii="Courier New" w:hAnsi="Courier New"/>
          <w:sz w:val="18"/>
          <w:shd w:fill="F5F5F5"/>
        </w:rPr>
        <w:t># Test connectivity</w:t>
        <w:br/>
        <w:t>curl http://localhost:12000/health</w:t>
        <w:br/>
        <w:br/>
        <w:t># Check ports</w:t>
        <w:br/>
        <w:t>netstat -tulpn | grep 12000</w:t>
        <w:br/>
        <w:br/>
        <w:t># DNS resolution</w:t>
        <w:br/>
        <w:t>nslookup localhost</w:t>
      </w:r>
    </w:p>
    <w:p/>
    <w:p>
      <w:pPr>
        <w:pStyle w:val="Heading4"/>
        <w:jc w:val="left"/>
      </w:pPr>
      <w:r>
        <w:t>3. **Performance Monitoring:**</w:t>
      </w:r>
    </w:p>
    <w:p>
      <w:r>
        <w:rPr>
          <w:rFonts w:ascii="Courier New" w:hAnsi="Courier New"/>
          <w:sz w:val="18"/>
          <w:shd w:fill="F5F5F5"/>
        </w:rPr>
        <w:t># Docker stats</w:t>
        <w:br/>
        <w:t>docker stats</w:t>
        <w:br/>
        <w:br/>
        <w:t># System resources</w:t>
        <w:br/>
        <w:t>htop</w:t>
        <w:br/>
        <w:t>free -h</w:t>
        <w:br/>
        <w:t>df -h</w:t>
      </w:r>
    </w:p>
    <w:p/>
    <w:p/>
    <w:p/>
    <w:p>
      <w:pPr>
        <w:pStyle w:val="Heading2"/>
        <w:jc w:val="left"/>
      </w:pPr>
      <w:r>
        <w:t>HỖ TRỢ VÀ LIÊN HỆ</w:t>
      </w:r>
    </w:p>
    <w:p/>
    <w:p>
      <w:pPr>
        <w:pStyle w:val="Heading3"/>
        <w:jc w:val="left"/>
      </w:pPr>
      <w:r>
        <w:t>**Khi cần hỗ trợ:**</w:t>
      </w:r>
    </w:p>
    <w:p/>
    <w:p>
      <w:r>
        <w:t>1. Kiểm tra logs: docker-compose logs -f</w:t>
      </w:r>
    </w:p>
    <w:p>
      <w:r>
        <w:t>2. Chạy test: ./test_openhands.sh</w:t>
      </w:r>
    </w:p>
    <w:p>
      <w:r>
        <w:t>3. Restart service: docker-compose restart</w:t>
      </w:r>
    </w:p>
    <w:p>
      <w:r>
        <w:t>4. Check documentation: README_VIETNAMESE.md</w:t>
      </w:r>
    </w:p>
    <w:p/>
    <w:p>
      <w:pPr>
        <w:pStyle w:val="Heading3"/>
        <w:jc w:val="left"/>
      </w:pPr>
      <w:r>
        <w:t>📧 **Liên hệ:**</w:t>
      </w:r>
    </w:p>
    <w:p>
      <w:pPr>
        <w:pStyle w:val="ListBullet"/>
      </w:pPr>
      <w:r>
        <w:t>**GitHub Issues:** https://github.com/HptAI2025/fullOpenhands/issues</w:t>
      </w:r>
    </w:p>
    <w:p>
      <w:pPr>
        <w:pStyle w:val="ListBullet"/>
      </w:pPr>
      <w:r>
        <w:t>**Email:** support@hptai2025.com</w:t>
      </w:r>
    </w:p>
    <w:p>
      <w:pPr>
        <w:pStyle w:val="ListBullet"/>
      </w:pPr>
      <w:r>
        <w:t>**Repository:** https://github.com/HptAI2025/fullOpenhands.git</w:t>
      </w:r>
    </w:p>
    <w:p/>
    <w:p>
      <w:pPr>
        <w:pStyle w:val="Heading3"/>
        <w:jc w:val="left"/>
      </w:pPr>
      <w:r>
        <w:t>🌐 **Tài nguyên hữu ích:**</w:t>
      </w:r>
    </w:p>
    <w:p>
      <w:pPr>
        <w:pStyle w:val="ListBullet"/>
      </w:pPr>
      <w:r>
        <w:t>**Demo Live:** https://work-1-bennmeioiqjxyohd.prod-runtime.all-hands.dev</w:t>
      </w:r>
    </w:p>
    <w:p>
      <w:pPr>
        <w:pStyle w:val="ListBullet"/>
      </w:pPr>
      <w:r>
        <w:t>**Original OpenHands:** https://github.com/All-Hands-AI/OpenHands</w:t>
      </w:r>
    </w:p>
    <w:p>
      <w:pPr>
        <w:pStyle w:val="ListBullet"/>
      </w:pPr>
      <w:r>
        <w:t>**Documentation:** https://docs.all-hands.dev/</w:t>
      </w:r>
    </w:p>
    <w:p/>
    <w:p/>
    <w:p/>
    <w:p>
      <w:pPr>
        <w:pStyle w:val="Heading2"/>
        <w:jc w:val="left"/>
      </w:pPr>
      <w:r>
        <w:t>PHỤ LỤC</w:t>
      </w:r>
    </w:p>
    <w:p/>
    <w:p>
      <w:pPr>
        <w:pStyle w:val="Heading3"/>
        <w:jc w:val="left"/>
      </w:pPr>
      <w:r>
        <w:t>**Cấu trúc Project:**</w:t>
      </w:r>
    </w:p>
    <w:p>
      <w:r>
        <w:rPr>
          <w:rFonts w:ascii="Courier New" w:hAnsi="Courier New"/>
          <w:sz w:val="18"/>
          <w:shd w:fill="F5F5F5"/>
        </w:rPr>
        <w:t>fullOpenhands/</w:t>
        <w:br/>
        <w:t>├── 📄 README_VIETNAMESE.md     # Hướng dẫn tiếng Việt</w:t>
        <w:br/>
        <w:t>├── 📄 HUONG_DAN_CAI_DAT.md     # Hướng dẫn chi tiết</w:t>
        <w:br/>
        <w:t>├── 📄 HUONG_DAN_SU_DUNG_OPENHANDS.md  # File này</w:t>
        <w:br/>
        <w:t>├── 🐳 Dockerfile               # Docker configuration</w:t>
        <w:br/>
        <w:t>├── 🐳 docker-compose.yaml      # Docker Compose setup</w:t>
        <w:br/>
        <w:t>├── ⚙️ .env.example             # Environment template</w:t>
        <w:br/>
        <w:t>├── 🚀 start.sh                 # Script khởi động nhanh</w:t>
        <w:br/>
        <w:t>├── 🧪 test_openhands.sh        # Script test tự động</w:t>
        <w:br/>
        <w:t>├── 📁 workspace/               # Workspace cho projects</w:t>
        <w:br/>
        <w:t>├── 📁 .openhands/              # Cấu hình OpenHands</w:t>
        <w:br/>
        <w:t>└── 📁 openhands/               # Source code chính</w:t>
      </w:r>
    </w:p>
    <w:p/>
    <w:p>
      <w:pPr>
        <w:pStyle w:val="Heading3"/>
        <w:jc w:val="left"/>
      </w:pPr>
      <w:r>
        <w:t>**Các lệnh hữu ích:**</w:t>
      </w:r>
    </w:p>
    <w:p>
      <w:r>
        <w:rPr>
          <w:rFonts w:ascii="Courier New" w:hAnsi="Courier New"/>
          <w:sz w:val="18"/>
          <w:shd w:fill="F5F5F5"/>
        </w:rPr>
        <w:t># Khởi động</w:t>
        <w:br/>
        <w:t>./start.sh</w:t>
        <w:br/>
        <w:br/>
        <w:t># Khởi động và build lại</w:t>
        <w:br/>
        <w:t>./start.sh --build</w:t>
        <w:br/>
        <w:br/>
        <w:t># Xem logs</w:t>
        <w:br/>
        <w:t>docker-compose logs -f</w:t>
        <w:br/>
        <w:br/>
        <w:t># Dừng services</w:t>
        <w:br/>
        <w:t>docker-compose down</w:t>
        <w:br/>
        <w:br/>
        <w:t># Chạy tests</w:t>
        <w:br/>
        <w:t>./test_openhands.sh</w:t>
        <w:br/>
        <w:br/>
        <w:t># Vào container để debug</w:t>
        <w:br/>
        <w:t>docker exec -it openhands-app bash</w:t>
        <w:br/>
        <w:br/>
        <w:t># Backup workspace</w:t>
        <w:br/>
        <w:t>tar -czf workspace-backup.tar.gz workspace/</w:t>
        <w:br/>
        <w:br/>
        <w:t># Restore workspace</w:t>
        <w:br/>
        <w:t>tar -xzf workspace-backup.tar.gz</w:t>
      </w:r>
    </w:p>
    <w:p/>
    <w:p>
      <w:pPr>
        <w:pStyle w:val="Heading3"/>
        <w:jc w:val="left"/>
      </w:pPr>
      <w:r>
        <w:t>**System Requirements:**</w:t>
      </w:r>
    </w:p>
    <w:p>
      <w:pPr>
        <w:pStyle w:val="ListBullet"/>
      </w:pPr>
      <w:r>
        <w:t>**CPU:** 2+ cores (khuyến nghị 4+ cores)</w:t>
      </w:r>
    </w:p>
    <w:p>
      <w:pPr>
        <w:pStyle w:val="ListBullet"/>
      </w:pPr>
      <w:r>
        <w:t>**RAM:** 4GB minimum (khuyến nghị 8GB+)</w:t>
      </w:r>
    </w:p>
    <w:p>
      <w:pPr>
        <w:pStyle w:val="ListBullet"/>
      </w:pPr>
      <w:r>
        <w:t>**Storage:** 10GB free space</w:t>
      </w:r>
    </w:p>
    <w:p>
      <w:pPr>
        <w:pStyle w:val="ListBullet"/>
      </w:pPr>
      <w:r>
        <w:t>**Network:** Stable internet cho API calls</w:t>
      </w:r>
    </w:p>
    <w:p>
      <w:pPr>
        <w:pStyle w:val="ListBullet"/>
      </w:pPr>
      <w:r>
        <w:t>**OS:** Linux, macOS, Windows với WSL2</w:t>
      </w:r>
    </w:p>
    <w:p/>
    <w:p/>
    <w:p/>
    <w:p>
      <w:r>
        <w:rPr>
          <w:b/>
        </w:rPr>
        <w:t>🎉 Chúc bạn sử dụng OpenHands hiệu quả và thành công!</w:t>
      </w:r>
    </w:p>
    <w:p/>
    <w:p>
      <w:r>
        <w:t>Tài liệu được cập nhật: 28/07/2025</w:t>
      </w:r>
    </w:p>
    <w:p>
      <w:r>
        <w:t>Version: 1.0</w:t>
      </w:r>
    </w:p>
    <w:p>
      <w:r>
        <w:t>Tác giả: HptAI2025 Team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